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 GAturroXd! que mas te digo hoy en dia?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